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EAE27" w14:textId="77777777" w:rsidR="008520BF" w:rsidRDefault="00000000">
      <w:pPr>
        <w:pStyle w:val="Heading1"/>
      </w:pPr>
      <w:r>
        <w:t>Linux Programming: Assignment-1 (20-09-2025)</w:t>
      </w:r>
    </w:p>
    <w:p w14:paraId="7C3C1593" w14:textId="4293E4B1" w:rsidR="00B9734D" w:rsidRPr="00B9734D" w:rsidRDefault="00B9734D" w:rsidP="00B9734D">
      <w:pPr>
        <w:rPr>
          <w:b/>
          <w:bCs/>
        </w:rPr>
      </w:pPr>
      <w:proofErr w:type="spellStart"/>
      <w:proofErr w:type="gramStart"/>
      <w:r w:rsidRPr="00B9734D">
        <w:rPr>
          <w:b/>
          <w:bCs/>
        </w:rPr>
        <w:t>Name:Sd</w:t>
      </w:r>
      <w:proofErr w:type="gramEnd"/>
      <w:r w:rsidRPr="00B9734D">
        <w:rPr>
          <w:b/>
          <w:bCs/>
        </w:rPr>
        <w:t>.Haseena</w:t>
      </w:r>
      <w:proofErr w:type="spellEnd"/>
    </w:p>
    <w:p w14:paraId="614603EE" w14:textId="5B2B266D" w:rsidR="00B9734D" w:rsidRPr="00B9734D" w:rsidRDefault="00B9734D" w:rsidP="00B9734D">
      <w:pPr>
        <w:rPr>
          <w:b/>
          <w:bCs/>
        </w:rPr>
      </w:pPr>
      <w:proofErr w:type="gramStart"/>
      <w:r w:rsidRPr="00B9734D">
        <w:rPr>
          <w:b/>
          <w:bCs/>
        </w:rPr>
        <w:t>Roll:No</w:t>
      </w:r>
      <w:proofErr w:type="gramEnd"/>
      <w:r w:rsidRPr="00B9734D">
        <w:rPr>
          <w:b/>
          <w:bCs/>
        </w:rPr>
        <w:t>:60</w:t>
      </w:r>
    </w:p>
    <w:p w14:paraId="12DD0C28" w14:textId="3482CF9B" w:rsidR="00B9734D" w:rsidRPr="00B9734D" w:rsidRDefault="00B9734D" w:rsidP="00B9734D">
      <w:pPr>
        <w:rPr>
          <w:b/>
          <w:bCs/>
        </w:rPr>
      </w:pPr>
      <w:r w:rsidRPr="00B9734D">
        <w:rPr>
          <w:b/>
          <w:bCs/>
        </w:rPr>
        <w:t>USN:</w:t>
      </w:r>
      <w:proofErr w:type="gramStart"/>
      <w:r w:rsidRPr="00B9734D">
        <w:rPr>
          <w:b/>
          <w:bCs/>
        </w:rPr>
        <w:t>NO:ENG</w:t>
      </w:r>
      <w:proofErr w:type="gramEnd"/>
      <w:r w:rsidRPr="00B9734D">
        <w:rPr>
          <w:b/>
          <w:bCs/>
        </w:rPr>
        <w:t>24CY0168</w:t>
      </w:r>
    </w:p>
    <w:p w14:paraId="19FBEB62" w14:textId="77777777" w:rsidR="008520BF" w:rsidRPr="00B9734D" w:rsidRDefault="00000000">
      <w:pPr>
        <w:pStyle w:val="ListNumber"/>
        <w:rPr>
          <w:b/>
          <w:bCs/>
        </w:rPr>
      </w:pPr>
      <w:r w:rsidRPr="00B9734D">
        <w:rPr>
          <w:b/>
          <w:bCs/>
        </w:rPr>
        <w:t>1. What is Linux Operating System (OS)? List three pros and cons of it. (CO1)</w:t>
      </w:r>
    </w:p>
    <w:p w14:paraId="7081C093" w14:textId="77777777" w:rsidR="008520BF" w:rsidRDefault="00000000">
      <w:r>
        <w:t>Linux is an open-source operating system based on the UNIX model. It manages hardware resources, provides security, and allows users to run applications.</w:t>
      </w:r>
      <w:r>
        <w:br/>
      </w:r>
      <w:r>
        <w:br/>
      </w:r>
      <w:r w:rsidRPr="00B9734D">
        <w:rPr>
          <w:b/>
          <w:bCs/>
        </w:rPr>
        <w:t>Pros:</w:t>
      </w:r>
      <w:r>
        <w:br/>
        <w:t>1. Free and open-source (no license cost).</w:t>
      </w:r>
      <w:r>
        <w:br/>
        <w:t>2. Very secure compared to many other OS.</w:t>
      </w:r>
      <w:r>
        <w:br/>
        <w:t>3. Highly stable and rarely crashes.</w:t>
      </w:r>
      <w:r>
        <w:br/>
      </w:r>
      <w:r>
        <w:br/>
      </w:r>
      <w:r w:rsidRPr="00B9734D">
        <w:rPr>
          <w:b/>
          <w:bCs/>
        </w:rPr>
        <w:t>Cons:</w:t>
      </w:r>
      <w:r>
        <w:br/>
        <w:t>1. Not beginner-friendly; steep learning curve.</w:t>
      </w:r>
      <w:r>
        <w:br/>
        <w:t>2. Limited support for some commercial software (like MS Office).</w:t>
      </w:r>
      <w:r>
        <w:br/>
        <w:t>3. Hardware driver support is sometimes tricky.</w:t>
      </w:r>
    </w:p>
    <w:p w14:paraId="3CC5CD86" w14:textId="77777777" w:rsidR="008520BF" w:rsidRPr="00B9734D" w:rsidRDefault="008520BF">
      <w:pPr>
        <w:rPr>
          <w:b/>
          <w:bCs/>
        </w:rPr>
      </w:pPr>
    </w:p>
    <w:p w14:paraId="0B6A6CEB" w14:textId="77777777" w:rsidR="008520BF" w:rsidRPr="00B9734D" w:rsidRDefault="00000000">
      <w:pPr>
        <w:pStyle w:val="ListNumber"/>
        <w:rPr>
          <w:b/>
          <w:bCs/>
        </w:rPr>
      </w:pPr>
      <w:r w:rsidRPr="00B9734D">
        <w:rPr>
          <w:b/>
          <w:bCs/>
        </w:rPr>
        <w:t>2. Differentiate between Linux, Mac, Android, and Windows OS with at least six unique features. (CO1)</w:t>
      </w:r>
    </w:p>
    <w:p w14:paraId="0CE121AE" w14:textId="77777777" w:rsidR="008520BF" w:rsidRDefault="00000000">
      <w:r w:rsidRPr="00B9734D">
        <w:rPr>
          <w:b/>
          <w:bCs/>
        </w:rPr>
        <w:t>- Linux</w:t>
      </w:r>
      <w:r>
        <w:t xml:space="preserve">: Open-source, customizable, secure, widely used in servers, supports multiple </w:t>
      </w:r>
      <w:r w:rsidRPr="00B9734D">
        <w:t>distributions (Ubuntu, Fedora), strong community support.</w:t>
      </w:r>
      <w:r w:rsidRPr="00B9734D">
        <w:br/>
      </w:r>
      <w:r w:rsidRPr="00B9734D">
        <w:rPr>
          <w:b/>
          <w:bCs/>
        </w:rPr>
        <w:t>- Mac (macOS):</w:t>
      </w:r>
      <w:r>
        <w:t xml:space="preserve"> Exclusive to Apple devices, elegant GUI, strong integration with iPhone/iPad, paid license, strong multimedia support, closed-source.</w:t>
      </w:r>
      <w:r>
        <w:br/>
        <w:t xml:space="preserve">- </w:t>
      </w:r>
      <w:r w:rsidRPr="00B9734D">
        <w:rPr>
          <w:b/>
          <w:bCs/>
        </w:rPr>
        <w:t>Android:</w:t>
      </w:r>
      <w:r>
        <w:t xml:space="preserve"> Based on Linux kernel, designed for mobile devices, open-source with Google services, supports millions of apps, touch-optimized, most widely used mobile OS.</w:t>
      </w:r>
      <w:r>
        <w:br/>
      </w:r>
      <w:r w:rsidRPr="00B9734D">
        <w:rPr>
          <w:b/>
          <w:bCs/>
        </w:rPr>
        <w:t>- Windows:</w:t>
      </w:r>
      <w:r>
        <w:t xml:space="preserve"> Paid OS, user-friendly GUI, widest software compatibility, dominant in PC market, closed-source, strong gaming support.</w:t>
      </w:r>
    </w:p>
    <w:p w14:paraId="33D5CD6E" w14:textId="77777777" w:rsidR="008520BF" w:rsidRPr="00B9734D" w:rsidRDefault="008520BF">
      <w:pPr>
        <w:rPr>
          <w:b/>
          <w:bCs/>
        </w:rPr>
      </w:pPr>
    </w:p>
    <w:p w14:paraId="2C36B7CC" w14:textId="77777777" w:rsidR="008520BF" w:rsidRPr="00B9734D" w:rsidRDefault="00000000">
      <w:pPr>
        <w:pStyle w:val="ListNumber"/>
        <w:rPr>
          <w:b/>
          <w:bCs/>
        </w:rPr>
      </w:pPr>
      <w:r w:rsidRPr="00B9734D">
        <w:rPr>
          <w:b/>
          <w:bCs/>
        </w:rPr>
        <w:t>3. Why is Linux preferred for Mainframe Servers for legacy application? (CO1)</w:t>
      </w:r>
    </w:p>
    <w:p w14:paraId="4A35E7D9" w14:textId="77777777" w:rsidR="008520BF" w:rsidRDefault="00000000">
      <w:r>
        <w:t>1. It is extremely stable and reliable (servers run for months/years without reboot).</w:t>
      </w:r>
      <w:r>
        <w:br/>
        <w:t>2. Offers strong security features.</w:t>
      </w:r>
      <w:r>
        <w:br/>
        <w:t>3. Cost-effective because it is open-source and doesn’t require expensive licenses.</w:t>
      </w:r>
    </w:p>
    <w:p w14:paraId="110C4867" w14:textId="77777777" w:rsidR="008520BF" w:rsidRPr="00B9734D" w:rsidRDefault="008520BF">
      <w:pPr>
        <w:rPr>
          <w:b/>
          <w:bCs/>
        </w:rPr>
      </w:pPr>
    </w:p>
    <w:p w14:paraId="1F423F5B" w14:textId="77777777" w:rsidR="008520BF" w:rsidRPr="00B9734D" w:rsidRDefault="00000000">
      <w:pPr>
        <w:pStyle w:val="ListNumber"/>
        <w:rPr>
          <w:b/>
          <w:bCs/>
        </w:rPr>
      </w:pPr>
      <w:r w:rsidRPr="00B9734D">
        <w:rPr>
          <w:b/>
          <w:bCs/>
        </w:rPr>
        <w:lastRenderedPageBreak/>
        <w:t>4. Explain the structure of the Linux File System with proper diagram. (CO2)</w:t>
      </w:r>
    </w:p>
    <w:p w14:paraId="4B8558C7" w14:textId="77777777" w:rsidR="008520BF" w:rsidRDefault="00000000">
      <w:r>
        <w:t>Linux follows a hierarchical file system starting with the root directory '/'. Everything (files, devices, programs) exists under this root.</w:t>
      </w:r>
      <w:r>
        <w:br/>
      </w:r>
      <w:r>
        <w:br/>
        <w:t>Example using the tree command:</w:t>
      </w:r>
      <w:r>
        <w:br/>
        <w:t>/</w:t>
      </w:r>
      <w:r>
        <w:br/>
        <w:t>├── bin    (essential commands)</w:t>
      </w:r>
      <w:r>
        <w:br/>
        <w:t>├── etc    (configuration files)</w:t>
      </w:r>
      <w:r>
        <w:br/>
        <w:t>├── home   (user files)</w:t>
      </w:r>
      <w:r>
        <w:br/>
        <w:t>├── lib    (libraries)</w:t>
      </w:r>
      <w:r>
        <w:br/>
        <w:t>├── root   (root user home)</w:t>
      </w:r>
      <w:r>
        <w:br/>
        <w:t>├── var    (logs, variable data)</w:t>
      </w:r>
      <w:r>
        <w:br/>
        <w:t>└── usr    (user applications)</w:t>
      </w:r>
    </w:p>
    <w:p w14:paraId="55ABB883" w14:textId="77777777" w:rsidR="008520BF" w:rsidRPr="00B9734D" w:rsidRDefault="008520BF">
      <w:pPr>
        <w:rPr>
          <w:b/>
          <w:bCs/>
        </w:rPr>
      </w:pPr>
    </w:p>
    <w:p w14:paraId="37D25AD9" w14:textId="77777777" w:rsidR="008520BF" w:rsidRPr="00B9734D" w:rsidRDefault="00000000">
      <w:pPr>
        <w:pStyle w:val="ListNumber"/>
        <w:rPr>
          <w:b/>
          <w:bCs/>
        </w:rPr>
      </w:pPr>
      <w:r w:rsidRPr="00B9734D">
        <w:rPr>
          <w:b/>
          <w:bCs/>
        </w:rPr>
        <w:t>5. If Linux OS is open-source, how do companies like Red Hat still making money from it? (CO2)</w:t>
      </w:r>
    </w:p>
    <w:p w14:paraId="1BF407D5" w14:textId="77777777" w:rsidR="008520BF" w:rsidRDefault="00000000">
      <w:r>
        <w:t>Companies like Red Hat don’t sell Linux itself (since it’s free). They make money by:</w:t>
      </w:r>
      <w:r>
        <w:br/>
        <w:t>- Providing enterprise-level support and maintenance services.</w:t>
      </w:r>
      <w:r>
        <w:br/>
        <w:t>- Offering training and certification programs.</w:t>
      </w:r>
      <w:r>
        <w:br/>
        <w:t>- Selling customized solutions with guaranteed stability and updates.</w:t>
      </w:r>
      <w:r>
        <w:br/>
        <w:t>- Partnering with corporations and governments that need reliable server solutions.</w:t>
      </w:r>
    </w:p>
    <w:p w14:paraId="7BDD376A" w14:textId="77777777" w:rsidR="008520BF" w:rsidRPr="00B9734D" w:rsidRDefault="008520BF">
      <w:pPr>
        <w:rPr>
          <w:b/>
          <w:bCs/>
        </w:rPr>
      </w:pPr>
    </w:p>
    <w:p w14:paraId="70A3D0D2" w14:textId="77777777" w:rsidR="008520BF" w:rsidRPr="00B9734D" w:rsidRDefault="00000000">
      <w:pPr>
        <w:pStyle w:val="ListNumber"/>
        <w:rPr>
          <w:b/>
          <w:bCs/>
        </w:rPr>
      </w:pPr>
      <w:r w:rsidRPr="00B9734D">
        <w:rPr>
          <w:b/>
          <w:bCs/>
        </w:rPr>
        <w:t>6. Write the command to display today’s date and time (i.e., current System time). (CO1)</w:t>
      </w:r>
    </w:p>
    <w:p w14:paraId="578EF71B" w14:textId="77777777" w:rsidR="008520BF" w:rsidRDefault="00000000">
      <w:r>
        <w:t>date</w:t>
      </w:r>
    </w:p>
    <w:p w14:paraId="22AAB987" w14:textId="77777777" w:rsidR="008520BF" w:rsidRPr="00B9734D" w:rsidRDefault="008520BF">
      <w:pPr>
        <w:rPr>
          <w:b/>
          <w:bCs/>
        </w:rPr>
      </w:pPr>
    </w:p>
    <w:p w14:paraId="0A9C270B" w14:textId="77777777" w:rsidR="008520BF" w:rsidRPr="00B9734D" w:rsidRDefault="00000000">
      <w:pPr>
        <w:pStyle w:val="ListNumber"/>
        <w:rPr>
          <w:b/>
          <w:bCs/>
        </w:rPr>
      </w:pPr>
      <w:r w:rsidRPr="00B9734D">
        <w:rPr>
          <w:b/>
          <w:bCs/>
        </w:rPr>
        <w:t>7. Which command is used to check how long the system has been running? (CO1)</w:t>
      </w:r>
    </w:p>
    <w:p w14:paraId="239290E9" w14:textId="77777777" w:rsidR="008520BF" w:rsidRDefault="00000000">
      <w:r>
        <w:t>uptime</w:t>
      </w:r>
    </w:p>
    <w:p w14:paraId="48CE1229" w14:textId="77777777" w:rsidR="008520BF" w:rsidRDefault="008520BF"/>
    <w:p w14:paraId="249B8EBB" w14:textId="77777777" w:rsidR="008520BF" w:rsidRPr="00B9734D" w:rsidRDefault="00000000">
      <w:pPr>
        <w:pStyle w:val="ListNumber"/>
        <w:rPr>
          <w:b/>
          <w:bCs/>
        </w:rPr>
      </w:pPr>
      <w:r w:rsidRPr="00B9734D">
        <w:rPr>
          <w:b/>
          <w:bCs/>
        </w:rPr>
        <w:t>8. What is the difference between shutdown -h now and halt? (CO1)</w:t>
      </w:r>
    </w:p>
    <w:p w14:paraId="7EBF5B9F" w14:textId="77777777" w:rsidR="008520BF" w:rsidRDefault="00000000">
      <w:r>
        <w:t>- shutdown -h now → Safely shuts down the system, closing all processes properly before powering off.</w:t>
      </w:r>
      <w:r>
        <w:br/>
        <w:t>- halt → Immediately stops the CPU but may not safely close all processes.</w:t>
      </w:r>
    </w:p>
    <w:p w14:paraId="0E2ACBBD" w14:textId="77777777" w:rsidR="008520BF" w:rsidRPr="00B9734D" w:rsidRDefault="008520BF">
      <w:pPr>
        <w:rPr>
          <w:b/>
          <w:bCs/>
        </w:rPr>
      </w:pPr>
    </w:p>
    <w:p w14:paraId="1AD6D792" w14:textId="77777777" w:rsidR="008520BF" w:rsidRPr="00B9734D" w:rsidRDefault="00000000">
      <w:pPr>
        <w:pStyle w:val="ListNumber"/>
        <w:rPr>
          <w:b/>
          <w:bCs/>
        </w:rPr>
      </w:pPr>
      <w:r w:rsidRPr="00B9734D">
        <w:rPr>
          <w:b/>
          <w:bCs/>
        </w:rPr>
        <w:t>9. Compare init 0 and shutdown -h. Which is safer? Why? (CO1)</w:t>
      </w:r>
    </w:p>
    <w:p w14:paraId="3F18C193" w14:textId="77777777" w:rsidR="008520BF" w:rsidRDefault="00000000">
      <w:r>
        <w:t>- init 0 → Puts the system in runlevel 0 (halts the system).</w:t>
      </w:r>
      <w:r>
        <w:br/>
        <w:t>- shutdown -h → Gracefully shuts down, notifying users and stopping services safely.</w:t>
      </w:r>
      <w:r>
        <w:br/>
      </w:r>
      <w:r>
        <w:br/>
        <w:t>Shutdown -h is safer because it ensures processes are closed properly before shutdown.</w:t>
      </w:r>
    </w:p>
    <w:p w14:paraId="33C6ED75" w14:textId="77777777" w:rsidR="008520BF" w:rsidRPr="00B9734D" w:rsidRDefault="008520BF">
      <w:pPr>
        <w:rPr>
          <w:b/>
          <w:bCs/>
        </w:rPr>
      </w:pPr>
    </w:p>
    <w:p w14:paraId="71907F29" w14:textId="77777777" w:rsidR="008520BF" w:rsidRPr="00B9734D" w:rsidRDefault="00000000">
      <w:pPr>
        <w:pStyle w:val="ListNumber"/>
        <w:rPr>
          <w:b/>
          <w:bCs/>
        </w:rPr>
      </w:pPr>
      <w:r w:rsidRPr="00B9734D">
        <w:rPr>
          <w:b/>
          <w:bCs/>
        </w:rPr>
        <w:t>10. A system administrator accidentally powers off a Server machine without shutting it down properly. What problems can occur to the said Server? (CO2)</w:t>
      </w:r>
    </w:p>
    <w:p w14:paraId="4F6B4A0B" w14:textId="77777777" w:rsidR="008520BF" w:rsidRDefault="00000000">
      <w:r>
        <w:t>- Data loss or corruption (unsaved work or database issues).</w:t>
      </w:r>
      <w:r>
        <w:br/>
        <w:t>- File system damage leading to boot problems.</w:t>
      </w:r>
      <w:r>
        <w:br/>
        <w:t>- Services may not restart properly on reboot.</w:t>
      </w:r>
      <w:r>
        <w:br/>
        <w:t>- Hardware stress due to sudden power cut.</w:t>
      </w:r>
    </w:p>
    <w:p w14:paraId="62047577" w14:textId="77777777" w:rsidR="008520BF" w:rsidRDefault="008520BF"/>
    <w:p w14:paraId="601B3E87" w14:textId="77777777" w:rsidR="008520BF" w:rsidRPr="00B9734D" w:rsidRDefault="00000000">
      <w:pPr>
        <w:pStyle w:val="Heading2"/>
        <w:rPr>
          <w:b w:val="0"/>
          <w:bCs w:val="0"/>
        </w:rPr>
      </w:pPr>
      <w:r w:rsidRPr="00B9734D">
        <w:rPr>
          <w:b w:val="0"/>
          <w:bCs w:val="0"/>
        </w:rPr>
        <w:t>Brainstorming</w:t>
      </w:r>
    </w:p>
    <w:p w14:paraId="103ABB41" w14:textId="77777777" w:rsidR="008520BF" w:rsidRDefault="00000000">
      <w:r w:rsidRPr="00B9734D">
        <w:rPr>
          <w:b/>
          <w:bCs/>
        </w:rPr>
        <w:t>a) As Linux Kernel is open-source, can we build our own operating system?</w:t>
      </w:r>
      <w:r>
        <w:br/>
        <w:t>Yes, since Linux Kernel is open-source, anyone can modify and build a custom OS. Examples include Android, Ubuntu, and Kali Linux.</w:t>
      </w:r>
      <w:r>
        <w:br/>
      </w:r>
      <w:r w:rsidRPr="00B9734D">
        <w:rPr>
          <w:b/>
          <w:bCs/>
        </w:rPr>
        <w:br/>
        <w:t>b) In order to do that, what are the stoppers, hurdles, and challenges?</w:t>
      </w:r>
      <w:r>
        <w:br/>
        <w:t>- Requires deep technical knowledge.</w:t>
      </w:r>
      <w:r>
        <w:br/>
        <w:t>- Time-consuming and resource-heavy.</w:t>
      </w:r>
      <w:r>
        <w:br/>
        <w:t>- Compatibility issues with hardware and drivers.</w:t>
      </w:r>
      <w:r>
        <w:br/>
        <w:t>- Need for long-term support and updates.</w:t>
      </w:r>
      <w:r>
        <w:br/>
      </w:r>
      <w:r w:rsidRPr="00B9734D">
        <w:rPr>
          <w:b/>
          <w:bCs/>
        </w:rPr>
        <w:br/>
        <w:t>c) Is anyone in India working on this field? Find at least three to four engineers.</w:t>
      </w:r>
      <w:r>
        <w:br/>
        <w:t>Yes, India has engineers working on open-source and Linux-based projects. Examples include:</w:t>
      </w:r>
      <w:r>
        <w:br/>
        <w:t>1. Kris Gopalakrishnan (Infosys, contributed to open computing projects).</w:t>
      </w:r>
      <w:r>
        <w:br/>
        <w:t>2. Nandan Nilekani (worked on Aadhaar project using open-source tech).</w:t>
      </w:r>
      <w:r>
        <w:br/>
        <w:t>3. Developers at C-DAC (Centre for Development of Advanced Computing) building Bharat Operating System Solutions – BOSS Linux.</w:t>
      </w:r>
      <w:r>
        <w:br/>
        <w:t>4. Open-source communities in India (FOSS.IN, ICFOSS Kerala).</w:t>
      </w:r>
    </w:p>
    <w:sectPr w:rsidR="00852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770920">
    <w:abstractNumId w:val="8"/>
  </w:num>
  <w:num w:numId="2" w16cid:durableId="1225333958">
    <w:abstractNumId w:val="6"/>
  </w:num>
  <w:num w:numId="3" w16cid:durableId="351152625">
    <w:abstractNumId w:val="5"/>
  </w:num>
  <w:num w:numId="4" w16cid:durableId="682051080">
    <w:abstractNumId w:val="4"/>
  </w:num>
  <w:num w:numId="5" w16cid:durableId="507595516">
    <w:abstractNumId w:val="7"/>
  </w:num>
  <w:num w:numId="6" w16cid:durableId="325868540">
    <w:abstractNumId w:val="3"/>
  </w:num>
  <w:num w:numId="7" w16cid:durableId="1371223760">
    <w:abstractNumId w:val="2"/>
  </w:num>
  <w:num w:numId="8" w16cid:durableId="2108235031">
    <w:abstractNumId w:val="1"/>
  </w:num>
  <w:num w:numId="9" w16cid:durableId="88617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4203"/>
    <w:rsid w:val="0029639D"/>
    <w:rsid w:val="00326F90"/>
    <w:rsid w:val="008520BF"/>
    <w:rsid w:val="00AA1D8D"/>
    <w:rsid w:val="00B47730"/>
    <w:rsid w:val="00B973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91E9D"/>
  <w14:defaultImageDpi w14:val="300"/>
  <w15:docId w15:val="{F25885AA-8525-487F-9CC4-EF8102C3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701</Words>
  <Characters>3850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sayyad haseena</cp:lastModifiedBy>
  <cp:revision>2</cp:revision>
  <dcterms:created xsi:type="dcterms:W3CDTF">2025-09-21T13:13:00Z</dcterms:created>
  <dcterms:modified xsi:type="dcterms:W3CDTF">2025-09-21T13:13:00Z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f167081b-7f0e-4d93-86c9-f9f97dbc64ab</vt:lpwstr>
  </property>
</Properties>
</file>